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{</w:t>
        <w:br/>
        <w:t xml:space="preserve">    "problematic_translated_sentence": "其最終目的在於完全掌控心靈，駕馭物質世界，將自然之力運用於人類需求。",</w:t>
        <w:br/>
        <w:t xml:space="preserve">    "respective_source_sentence": "Its ultimate purpose is the complete mastery of mind over the material world, the harnessing of the forces of nature to human needs.",</w:t>
        <w:br/>
        <w:t xml:space="preserve">    "errors": "Mistranslation: '掌控心靈' should be '控制物質世界', '駕馭物質世界' is unnecessary, '自然之力' should be '大自然的力量'"</w:t>
        <w:br/>
        <w:t xml:space="preserve">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