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</w:r>
    </w:p>
    <w:p>
      <w:r>
        <w:t xml:space="preserve">  {</w:t>
      </w:r>
    </w:p>
    <w:p>
      <w:r>
        <w:t xml:space="preserve">    "problematic_translated_sentence": "這正是他創意腦袋的傑作。",</w:t>
      </w:r>
    </w:p>
    <w:p>
      <w:r>
        <w:t xml:space="preserve">    "respective_source_sentence": "It is the most important product of his creative brain.",</w:t>
      </w:r>
    </w:p>
    <w:p>
      <w:r>
        <w:t xml:space="preserve">    "errors": "Omission of 'most important', mistranslation of 'product' as '傑作' (masterpiece)."</w:t>
      </w:r>
    </w:p>
    <w:p>
      <w:r>
        <w:t xml:space="preserve">  }</w:t>
      </w:r>
    </w:p>
    <w:p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