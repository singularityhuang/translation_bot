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```json</w:t>
      </w:r>
    </w:p>
    <w:p>
      <w:r>
        <w:t>[</w:t>
      </w:r>
    </w:p>
    <w:p>
      <w:r>
        <w:t xml:space="preserve">  {</w:t>
      </w:r>
    </w:p>
    <w:p>
      <w:r>
        <w:t xml:space="preserve">    "problematic_translated_sentence": "所有在強迫下做出的努力都需要犧牲生命力。",</w:t>
      </w:r>
    </w:p>
    <w:p>
      <w:r>
        <w:t xml:space="preserve">    "respective_source_sentence": "Every effort under compulsion demands a sacrifice of life-energy.",</w:t>
      </w:r>
    </w:p>
    <w:p>
      <w:r>
        <w:t xml:space="preserve">    "errors": "Duplication of '所有' and '做出的' is redundant."</w:t>
      </w:r>
    </w:p>
    <w:p>
      <w:r>
        <w:t xml:space="preserve">  },</w:t>
      </w:r>
    </w:p>
    <w:p>
      <w:r>
        <w:t xml:space="preserve">  {</w:t>
      </w:r>
    </w:p>
    <w:p>
      <w:r>
        <w:t xml:space="preserve">    "problematic_translated_sentence": "我從未付出過這樣的代價。",</w:t>
      </w:r>
    </w:p>
    <w:p>
      <w:r>
        <w:t xml:space="preserve">    "respective_source_sentence": "I never paid such a price.",</w:t>
      </w:r>
    </w:p>
    <w:p>
      <w:r>
        <w:t xml:space="preserve">    "errors": "Mistranslation of 'paid such a price' as '付出過這樣的代價'."</w:t>
      </w:r>
    </w:p>
    <w:p>
      <w:r>
        <w:t xml:space="preserve">  },</w:t>
      </w:r>
    </w:p>
    <w:p>
      <w:r>
        <w:t xml:space="preserve">  {</w:t>
      </w:r>
    </w:p>
    <w:p>
      <w:r>
        <w:t xml:space="preserve">    "problematic_translated_sentence": "相反，我從我的思緒中獲益匪淺。",</w:t>
      </w:r>
    </w:p>
    <w:p>
      <w:r>
        <w:t xml:space="preserve">    "respective_source_sentence": "On the contrary, I have thrived on my thoughts.",</w:t>
      </w:r>
    </w:p>
    <w:p>
      <w:r>
        <w:t xml:space="preserve">    "errors": "Mistranslation of 'thrived on my thoughts' as '從我的思緒中獲益匪淺'."</w:t>
      </w:r>
    </w:p>
    <w:p>
      <w:r>
        <w:t xml:space="preserve">  }</w:t>
      </w:r>
    </w:p>
    <w:p>
      <w:r>
        <w:t>]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