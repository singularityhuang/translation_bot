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人類的進步發展很大程度上依賴發明。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