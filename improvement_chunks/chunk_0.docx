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</w:pPr>
      <w:r>
        <w:rPr>
          <w:b/>
          <w:sz w:val="24"/>
        </w:rPr>
        <w:t>我的早期生活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