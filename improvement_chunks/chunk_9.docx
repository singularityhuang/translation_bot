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這正是他創意腦袋最重要的產物。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