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color w:val="FF0000"/>
          <w:sz w:val="48"/>
        </w:rPr>
        <w:t>一、我的早年生活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