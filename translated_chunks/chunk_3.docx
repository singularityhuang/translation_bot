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這是他創意腦力中最重要的一項產品。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