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  <w:color w:val="FF0000"/>
          <w:sz w:val="48"/>
        </w:rPr>
        <w:t>第一章：我的童年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