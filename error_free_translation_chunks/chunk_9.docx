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這正是他天馬行空創意中最傑出的成果。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