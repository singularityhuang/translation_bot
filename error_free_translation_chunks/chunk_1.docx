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人類的進步發展至關重要地仰賴於發明。發明是人類創造性大腦最重要的成果。其最終目的是完全掌控精神對物質世界的支配，利用自然的力量來滿足人類的需求。這是發明家們艱巨的任務，他們經常被誤解且未獲報酬。然而，他們在愉快地運用自己的力量，以及知道自己屬於那一小群特權階層中，找到了充足的回報。沒有他們，人類早就會在與無情元素的激烈鬥爭中滅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