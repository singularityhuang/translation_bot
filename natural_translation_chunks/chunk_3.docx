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這是他最具創意的一項成果。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