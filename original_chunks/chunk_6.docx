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9E51727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most important product of his creative brain.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