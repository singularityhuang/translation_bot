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62440F44" w14:textId="77777777" w:rsidR="00A513EA" w:rsidRDefault="00A513EA">
      <w:pPr>
        <w:rPr>
          <w:rFonts w:ascii="Times New Roman" w:eastAsia="Times New Roman" w:hAnsi="Times New Roman" w:cs="Times New Roman"/>
          <w:sz w:val="24"/>
          <w:szCs w:val="24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