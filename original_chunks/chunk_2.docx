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ED7EB27" w14:textId="77777777" w:rsidR="00E42FCF" w:rsidRPr="00E42FCF" w:rsidRDefault="00E42FCF" w:rsidP="00E42FC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