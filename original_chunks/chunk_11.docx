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000000C" w14:textId="11B577AF" w:rsidR="009D4C6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Its ultimate purpose is the complete mastery of mind over the material world, the harnessing of the forces of nature to human needs.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