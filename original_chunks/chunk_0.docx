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My Early Life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